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Customer Support Email</w:t>
      </w:r>
    </w:p>
    <w:p>
      <w:r>
        <w:br/>
        <w:t>Subject: Re: Inquiry About Property Availability</w:t>
        <w:br/>
        <w:br/>
        <w:t>Dear Mr. Johnson,</w:t>
        <w:br/>
        <w:br/>
        <w:t>Thank you for your interest in our property listing at 15 Hilltop Avenue. The property is still available and we would be happy to arrange a viewing at your convenience. Kindly let us know your preferred date and time.</w:t>
        <w:br/>
        <w:br/>
        <w:t>Please don’t hesitate to reach out if you have any further questions.</w:t>
        <w:br/>
        <w:br/>
        <w:t>Best regards,</w:t>
        <w:br/>
        <w:t>Bunmi Olashore</w:t>
        <w:br/>
        <w:t>Virtual Assistant | Real Estate Support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